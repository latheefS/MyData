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1.My Custom Heading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Verdana" w:hAnsi="Verdana"/>
      <w:b/>
      <w:bCs/>
      <w:color w:val="00B6B5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